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AC102" w14:textId="77777777" w:rsidR="00810D83" w:rsidRDefault="00000000">
      <w:pPr>
        <w:pStyle w:val="Title"/>
      </w:pPr>
      <w:r>
        <w:t>NAGESH B R</w:t>
      </w:r>
    </w:p>
    <w:p w14:paraId="4FEB3E2C" w14:textId="77777777" w:rsidR="00810D83" w:rsidRDefault="00000000">
      <w:r>
        <w:t>📞 +91 8618648915 | 📧 nageshbr7122003@gmail.com | 📍 Kolar</w:t>
      </w:r>
    </w:p>
    <w:p w14:paraId="0EBCECAA" w14:textId="77777777" w:rsidR="00810D83" w:rsidRDefault="00000000">
      <w:pPr>
        <w:pStyle w:val="Heading1"/>
      </w:pPr>
      <w:r>
        <w:t>OBJECTIVE</w:t>
      </w:r>
    </w:p>
    <w:p w14:paraId="00CFDE99" w14:textId="77777777" w:rsidR="00810D83" w:rsidRDefault="00000000">
      <w:r>
        <w:t>Motivated BCA graduate with a strong foundation in DevOps practices, Cloud Computing, and Infrastructure Automation. Proficient in Linux, Docker, Git, Ansible, AWS, and container orchestration. Eager to contribute as an Entry-Level DevOps Engineer by implementing scalable cloud deployments, automating infrastructure, and optimizing CI/CD pipelines.</w:t>
      </w:r>
    </w:p>
    <w:p w14:paraId="419B46D5" w14:textId="77777777" w:rsidR="00810D83" w:rsidRDefault="00000000">
      <w:pPr>
        <w:pStyle w:val="Heading1"/>
      </w:pPr>
      <w:r>
        <w:t>EDUCATION</w:t>
      </w:r>
    </w:p>
    <w:p w14:paraId="7CF93C82" w14:textId="77777777" w:rsidR="00810D83" w:rsidRDefault="00000000">
      <w:r>
        <w:t>Bachelor of Computer Applications (BCA)</w:t>
      </w:r>
      <w:r>
        <w:br/>
        <w:t>SDC Degree College, Bengaluru North University — 9.1 CGPA</w:t>
      </w:r>
      <w:r>
        <w:br/>
        <w:t>Aug 2024</w:t>
      </w:r>
    </w:p>
    <w:p w14:paraId="00933873" w14:textId="77777777" w:rsidR="00810D83" w:rsidRDefault="00000000">
      <w:r>
        <w:t>PUC</w:t>
      </w:r>
      <w:r>
        <w:br/>
        <w:t>Mahila Samaja PU College — 87%</w:t>
      </w:r>
      <w:r>
        <w:br/>
        <w:t>July 2021</w:t>
      </w:r>
    </w:p>
    <w:p w14:paraId="2AE93293" w14:textId="77777777" w:rsidR="00810D83" w:rsidRDefault="00000000">
      <w:r>
        <w:t>SSLC</w:t>
      </w:r>
      <w:r>
        <w:br/>
        <w:t>Mahila Samaja High School — 82.5%</w:t>
      </w:r>
      <w:r>
        <w:br/>
        <w:t>Apr 2019</w:t>
      </w:r>
    </w:p>
    <w:p w14:paraId="4F45FDFB" w14:textId="77777777" w:rsidR="00810D83" w:rsidRDefault="00000000">
      <w:pPr>
        <w:pStyle w:val="Heading1"/>
      </w:pPr>
      <w:r>
        <w:t>SKILLS</w:t>
      </w:r>
    </w:p>
    <w:p w14:paraId="4B2D5D96" w14:textId="77777777" w:rsidR="00810D83" w:rsidRDefault="00000000">
      <w:r>
        <w:t>• DevOps Tools: Docker, Docker Swarm, Ansible, Git, GitHub, Jenkins</w:t>
      </w:r>
      <w:r>
        <w:br/>
        <w:t>• Cloud Platforms: AWS (EC2, IAM, Lambda, S3, SNS)</w:t>
      </w:r>
      <w:r>
        <w:br/>
        <w:t>• Operating Systems: Linux (Ubuntu, CentOS)</w:t>
      </w:r>
      <w:r>
        <w:br/>
        <w:t>• Scripting &amp; Programming: Python, SQL</w:t>
      </w:r>
      <w:r>
        <w:br/>
        <w:t>• Concepts: CI/CD, Infrastructure as Code (IaC), Container Orchestration, Cloud Deployment</w:t>
      </w:r>
      <w:r>
        <w:br/>
        <w:t>• Soft Skills: Problem Solving, Team Collaboration, Interactive Communication</w:t>
      </w:r>
    </w:p>
    <w:p w14:paraId="266C2C18" w14:textId="77777777" w:rsidR="00810D83" w:rsidRDefault="00000000">
      <w:pPr>
        <w:pStyle w:val="Heading1"/>
      </w:pPr>
      <w:r>
        <w:t>PROJECTS</w:t>
      </w:r>
    </w:p>
    <w:p w14:paraId="1EE45E13" w14:textId="77777777" w:rsidR="00810D83" w:rsidRDefault="00000000">
      <w:r>
        <w:t>1️⃣ Agri Gear Rentals</w:t>
      </w:r>
      <w:r>
        <w:br/>
        <w:t>Python, SQLite, Flask, Linux, HTML/CSS</w:t>
      </w:r>
      <w:r>
        <w:br/>
        <w:t>- Developed an E-Commerce website for renting agricultural equipment.</w:t>
      </w:r>
      <w:r>
        <w:br/>
        <w:t>- Implemented a backend in Python Flask with SQLite database integration.</w:t>
      </w:r>
      <w:r>
        <w:br/>
        <w:t>- Designed user interfaces and integrated form-based data submission and image uploads.</w:t>
      </w:r>
      <w:r>
        <w:br/>
        <w:t>- Deployed on a local Linux environment and simulated a production-like setup.</w:t>
      </w:r>
    </w:p>
    <w:p w14:paraId="39F9D213" w14:textId="77777777" w:rsidR="00810D83" w:rsidRDefault="00000000">
      <w:r>
        <w:lastRenderedPageBreak/>
        <w:t>2️⃣ AWS Dockerized Website Deployment using Ansible and Docker Swarm</w:t>
      </w:r>
      <w:r>
        <w:br/>
        <w:t>AWS EC2, Docker, Ansible, Docker Swarm, YAML</w:t>
      </w:r>
      <w:r>
        <w:br/>
        <w:t>- Deployed two different website frontends (downloaded from Tooplate.com) by creating two Docker images (v1 &amp; v2) and pushed them to Docker Hub.</w:t>
      </w:r>
      <w:r>
        <w:br/>
        <w:t>- Installed Docker and configured Docker Swarm cluster on multiple AWS EC2 instances (Manager and Worker nodes).</w:t>
      </w:r>
      <w:r>
        <w:br/>
        <w:t>- Automated cluster setup and service deployment using Ansible Playbooks.</w:t>
      </w:r>
      <w:r>
        <w:br/>
        <w:t>- Created Docker Swarm services exposed on port 8080, capable of switching between website versions by updating the image tag in a YAML deployment file.</w:t>
      </w:r>
      <w:r>
        <w:br/>
        <w:t>- Demonstrated practical knowledge of containerization, orchestration, and infrastructure automation on cloud platforms.</w:t>
      </w:r>
    </w:p>
    <w:p w14:paraId="3FFCEE35" w14:textId="77777777" w:rsidR="00810D83" w:rsidRDefault="00000000">
      <w:pPr>
        <w:pStyle w:val="Heading1"/>
      </w:pPr>
      <w:r>
        <w:t>CERTIFICATIONS</w:t>
      </w:r>
    </w:p>
    <w:p w14:paraId="654B2FC8" w14:textId="77777777" w:rsidR="00810D83" w:rsidRDefault="00000000">
      <w:r>
        <w:t>• DevOps Fundamentals – Simplilearn</w:t>
      </w:r>
      <w:r>
        <w:br/>
        <w:t>• Introduction to Kubernetes – Simplilearn</w:t>
      </w:r>
      <w:r>
        <w:br/>
        <w:t>• AWS Cloud Practitioner – Simplilearn (Pursuing)</w:t>
      </w:r>
      <w:r>
        <w:br/>
        <w:t>• Python Full Stack with DevOps – Pyspiders (Pursuing)</w:t>
      </w:r>
    </w:p>
    <w:p w14:paraId="686BE23A" w14:textId="77777777" w:rsidR="00810D83" w:rsidRDefault="00000000">
      <w:pPr>
        <w:pStyle w:val="Heading1"/>
      </w:pPr>
      <w:r>
        <w:t>DECLARATION</w:t>
      </w:r>
    </w:p>
    <w:p w14:paraId="0DD2C522" w14:textId="77777777" w:rsidR="00810D83" w:rsidRDefault="00000000">
      <w:r>
        <w:t>I hereby declare that the information provided above is accurate and true to the best of my knowledge.</w:t>
      </w:r>
      <w:r>
        <w:br/>
      </w:r>
      <w:r>
        <w:br/>
        <w:t>Nagesh B R</w:t>
      </w:r>
      <w:r>
        <w:br/>
        <w:t>📧 nageshbr7122003@gmail.com</w:t>
      </w:r>
    </w:p>
    <w:sectPr w:rsidR="00810D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049817">
    <w:abstractNumId w:val="8"/>
  </w:num>
  <w:num w:numId="2" w16cid:durableId="149173535">
    <w:abstractNumId w:val="6"/>
  </w:num>
  <w:num w:numId="3" w16cid:durableId="1736736205">
    <w:abstractNumId w:val="5"/>
  </w:num>
  <w:num w:numId="4" w16cid:durableId="1877160790">
    <w:abstractNumId w:val="4"/>
  </w:num>
  <w:num w:numId="5" w16cid:durableId="496922366">
    <w:abstractNumId w:val="7"/>
  </w:num>
  <w:num w:numId="6" w16cid:durableId="1335109235">
    <w:abstractNumId w:val="3"/>
  </w:num>
  <w:num w:numId="7" w16cid:durableId="1346249765">
    <w:abstractNumId w:val="2"/>
  </w:num>
  <w:num w:numId="8" w16cid:durableId="26099916">
    <w:abstractNumId w:val="1"/>
  </w:num>
  <w:num w:numId="9" w16cid:durableId="203130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77C"/>
    <w:rsid w:val="00751D20"/>
    <w:rsid w:val="00810D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07097"/>
  <w14:defaultImageDpi w14:val="300"/>
  <w15:docId w15:val="{113ACBC5-AA62-4EA8-B654-13D6FE17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Nagesh B.R</cp:lastModifiedBy>
  <cp:revision>2</cp:revision>
  <dcterms:created xsi:type="dcterms:W3CDTF">2013-12-23T23:15:00Z</dcterms:created>
  <dcterms:modified xsi:type="dcterms:W3CDTF">2025-06-28T08:39:00Z</dcterms:modified>
  <cp:category/>
</cp:coreProperties>
</file>